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Docker Cheat Sheet</w:t>
      </w:r>
    </w:p>
    <w:p>
      <w:r>
        <w:t>Docker is a platform for developing, shipping, and running applications in containers. Containers allow applications to be packaged with their dependencies and run consistently across different environments.</w:t>
      </w:r>
    </w:p>
    <w:p>
      <w:pPr>
        <w:pStyle w:val="Heading2"/>
      </w:pPr>
      <w:r>
        <w:t>1. Docker Installation</w:t>
      </w:r>
    </w:p>
    <w:p>
      <w:r>
        <w:t>Install Docker on Linux:</w:t>
        <w:br/>
        <w:t>$ sudo yum install -y docker</w:t>
        <w:br/>
        <w:t>$ sudo systemctl start docker</w:t>
        <w:br/>
        <w:t>$ sudo systemctl enable docker</w:t>
      </w:r>
    </w:p>
    <w:p>
      <w:pPr>
        <w:pStyle w:val="Heading2"/>
      </w:pPr>
      <w:r>
        <w:t>2. Essential Docker Commands</w:t>
      </w:r>
    </w:p>
    <w:p>
      <w:pPr>
        <w:pStyle w:val="Heading3"/>
      </w:pPr>
      <w:r>
        <w:t>2.1 Working with Images</w:t>
      </w:r>
    </w:p>
    <w:p>
      <w:r>
        <w:t>List available images:</w:t>
        <w:br/>
        <w:t>$ docker images</w:t>
        <w:br/>
        <w:t>Pull an image from Docker Hub:</w:t>
        <w:br/>
        <w:t>$ docker pull ubuntu</w:t>
        <w:br/>
        <w:t>Remove an image:</w:t>
        <w:br/>
        <w:t>$ docker rmi image_id</w:t>
      </w:r>
    </w:p>
    <w:p>
      <w:pPr>
        <w:pStyle w:val="Heading3"/>
      </w:pPr>
      <w:r>
        <w:t>2.2 Working with Containers</w:t>
      </w:r>
    </w:p>
    <w:p>
      <w:r>
        <w:t>Run a container interactively:</w:t>
        <w:br/>
        <w:t>$ docker run -it ubuntu /bin/bash</w:t>
        <w:br/>
        <w:t>List running containers:</w:t>
        <w:br/>
        <w:t>$ docker ps</w:t>
        <w:br/>
        <w:t>List all containers:</w:t>
        <w:br/>
        <w:t>$ docker ps -a</w:t>
        <w:br/>
        <w:t>Stop a running container:</w:t>
        <w:br/>
        <w:t>$ docker stop container_id</w:t>
        <w:br/>
        <w:t>Remove a container:</w:t>
        <w:br/>
        <w:t>$ docker rm container_id</w:t>
      </w:r>
    </w:p>
    <w:p>
      <w:pPr>
        <w:pStyle w:val="Heading3"/>
      </w:pPr>
      <w:r>
        <w:t>2.3 Docker Volumes</w:t>
      </w:r>
    </w:p>
    <w:p>
      <w:r>
        <w:t>Create a volume:</w:t>
        <w:br/>
        <w:t>$ docker volume create my_volume</w:t>
        <w:br/>
        <w:t>List volumes:</w:t>
        <w:br/>
        <w:t>$ docker volume ls</w:t>
        <w:br/>
        <w:t>Remove a volume:</w:t>
        <w:br/>
        <w:t>$ docker volume rm my_volume</w:t>
      </w:r>
    </w:p>
    <w:p>
      <w:pPr>
        <w:pStyle w:val="Heading3"/>
      </w:pPr>
      <w:r>
        <w:t>2.4 Docker Networking</w:t>
      </w:r>
    </w:p>
    <w:p>
      <w:r>
        <w:t>List networks:</w:t>
        <w:br/>
        <w:t>$ docker network ls</w:t>
        <w:br/>
        <w:t>Create a network:</w:t>
        <w:br/>
        <w:t>$ docker network create my_network</w:t>
        <w:br/>
        <w:t>Connect a container to a network:</w:t>
        <w:br/>
        <w:t>$ docker network connect my_network container_id</w:t>
      </w:r>
    </w:p>
    <w:p>
      <w:pPr>
        <w:pStyle w:val="Heading3"/>
      </w:pPr>
      <w:r>
        <w:t>2.5 Docker Compose</w:t>
      </w:r>
    </w:p>
    <w:p>
      <w:r>
        <w:t>Start services defined in a docker-compose.yml file:</w:t>
        <w:br/>
        <w:t>$ docker-compose up -d</w:t>
        <w:br/>
        <w:t>Stop services:</w:t>
        <w:br/>
        <w:t>$ docker-compose down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